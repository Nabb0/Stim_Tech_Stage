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ED6C" w14:textId="77777777" w:rsidR="00B0611C" w:rsidRDefault="00B0611C">
      <w:pPr>
        <w:autoSpaceDE w:val="0"/>
        <w:autoSpaceDN w:val="0"/>
        <w:spacing w:after="114" w:line="220" w:lineRule="exact"/>
      </w:pPr>
    </w:p>
    <w:p w14:paraId="7FB31A34" w14:textId="77777777" w:rsidR="00B0611C" w:rsidRPr="0098169C" w:rsidRDefault="00000000">
      <w:pPr>
        <w:autoSpaceDE w:val="0"/>
        <w:autoSpaceDN w:val="0"/>
        <w:spacing w:after="0" w:line="330" w:lineRule="exact"/>
        <w:ind w:right="2372"/>
        <w:jc w:val="right"/>
        <w:rPr>
          <w:lang w:val="it-IT"/>
        </w:rPr>
      </w:pPr>
      <w:r w:rsidRPr="0098169C">
        <w:rPr>
          <w:rFonts w:ascii="Helvetica" w:eastAsia="Helvetica" w:hAnsi="Helvetica"/>
          <w:b/>
          <w:color w:val="000000"/>
          <w:sz w:val="24"/>
          <w:lang w:val="it-IT"/>
        </w:rPr>
        <w:t>Esempio di PDF generato con Python</w:t>
      </w:r>
    </w:p>
    <w:p w14:paraId="15013228" w14:textId="77777777" w:rsidR="00B0611C" w:rsidRPr="0098169C" w:rsidRDefault="00000000">
      <w:pPr>
        <w:autoSpaceDE w:val="0"/>
        <w:autoSpaceDN w:val="0"/>
        <w:spacing w:before="176" w:after="0" w:line="440" w:lineRule="exact"/>
        <w:rPr>
          <w:lang w:val="it-IT"/>
        </w:rPr>
      </w:pPr>
      <w:r w:rsidRPr="0098169C">
        <w:rPr>
          <w:rFonts w:ascii="Helvetica" w:eastAsia="Helvetica" w:hAnsi="Helvetica"/>
          <w:b/>
          <w:color w:val="000000"/>
          <w:sz w:val="32"/>
          <w:lang w:val="it-IT"/>
        </w:rPr>
        <w:t>Esempio di contenuti inventati</w:t>
      </w:r>
    </w:p>
    <w:p w14:paraId="69EDE658" w14:textId="77777777" w:rsidR="00B0611C" w:rsidRPr="0098169C" w:rsidRDefault="00000000">
      <w:pPr>
        <w:autoSpaceDE w:val="0"/>
        <w:autoSpaceDN w:val="0"/>
        <w:spacing w:before="470" w:after="0" w:line="330" w:lineRule="exact"/>
        <w:rPr>
          <w:lang w:val="it-IT"/>
        </w:rPr>
      </w:pPr>
      <w:r w:rsidRPr="0098169C">
        <w:rPr>
          <w:rFonts w:ascii="Helvetica" w:eastAsia="Helvetica" w:hAnsi="Helvetica"/>
          <w:color w:val="000000"/>
          <w:sz w:val="24"/>
          <w:lang w:val="it-IT"/>
        </w:rPr>
        <w:t>Nome: Mario</w:t>
      </w:r>
    </w:p>
    <w:p w14:paraId="66AAB88D" w14:textId="77777777" w:rsidR="00B0611C" w:rsidRPr="0098169C" w:rsidRDefault="00000000">
      <w:pPr>
        <w:autoSpaceDE w:val="0"/>
        <w:autoSpaceDN w:val="0"/>
        <w:spacing w:before="804" w:after="0" w:line="330" w:lineRule="exact"/>
        <w:rPr>
          <w:lang w:val="it-IT"/>
        </w:rPr>
      </w:pPr>
      <w:r w:rsidRPr="0098169C">
        <w:rPr>
          <w:rFonts w:ascii="Helvetica" w:eastAsia="Helvetica" w:hAnsi="Helvetica"/>
          <w:color w:val="000000"/>
          <w:sz w:val="24"/>
          <w:lang w:val="it-IT"/>
        </w:rPr>
        <w:t>Cognome: Rossi</w:t>
      </w:r>
    </w:p>
    <w:p w14:paraId="3E76D95B" w14:textId="77777777" w:rsidR="00B0611C" w:rsidRPr="0098169C" w:rsidRDefault="00000000">
      <w:pPr>
        <w:autoSpaceDE w:val="0"/>
        <w:autoSpaceDN w:val="0"/>
        <w:spacing w:before="804" w:after="0" w:line="330" w:lineRule="exact"/>
        <w:rPr>
          <w:lang w:val="it-IT"/>
        </w:rPr>
      </w:pPr>
      <w:r w:rsidRPr="0098169C">
        <w:rPr>
          <w:rFonts w:ascii="Helvetica" w:eastAsia="Helvetica" w:hAnsi="Helvetica"/>
          <w:color w:val="000000"/>
          <w:sz w:val="24"/>
          <w:lang w:val="it-IT"/>
        </w:rPr>
        <w:t>IBAN: IT12A3456789012345678901234</w:t>
      </w:r>
    </w:p>
    <w:p w14:paraId="707D539E" w14:textId="77777777" w:rsidR="00B0611C" w:rsidRPr="0098169C" w:rsidRDefault="00000000">
      <w:pPr>
        <w:autoSpaceDE w:val="0"/>
        <w:autoSpaceDN w:val="0"/>
        <w:spacing w:before="804" w:after="0" w:line="330" w:lineRule="exact"/>
        <w:rPr>
          <w:lang w:val="it-IT"/>
        </w:rPr>
      </w:pPr>
      <w:r w:rsidRPr="0098169C">
        <w:rPr>
          <w:rFonts w:ascii="Helvetica" w:eastAsia="Helvetica" w:hAnsi="Helvetica"/>
          <w:color w:val="000000"/>
          <w:sz w:val="24"/>
          <w:lang w:val="it-IT"/>
        </w:rPr>
        <w:t>Data di nascita: 01/01/1990</w:t>
      </w:r>
    </w:p>
    <w:p w14:paraId="12FDD341" w14:textId="77777777" w:rsidR="00B0611C" w:rsidRDefault="00000000">
      <w:pPr>
        <w:autoSpaceDE w:val="0"/>
        <w:autoSpaceDN w:val="0"/>
        <w:spacing w:before="804" w:after="0" w:line="328" w:lineRule="exact"/>
        <w:rPr>
          <w:rFonts w:ascii="Helvetica" w:eastAsia="Helvetica" w:hAnsi="Helvetica"/>
          <w:color w:val="000000"/>
          <w:sz w:val="24"/>
        </w:rPr>
      </w:pPr>
      <w:r>
        <w:rPr>
          <w:rFonts w:ascii="Helvetica" w:eastAsia="Helvetica" w:hAnsi="Helvetica"/>
          <w:color w:val="000000"/>
          <w:sz w:val="24"/>
        </w:rPr>
        <w:t>Numero di telefono: +39 1234567890</w:t>
      </w:r>
    </w:p>
    <w:p w14:paraId="430B219D" w14:textId="0B6B0B4D" w:rsidR="0098169C" w:rsidRPr="0098169C" w:rsidRDefault="0098169C" w:rsidP="0098169C">
      <w:pPr>
        <w:autoSpaceDE w:val="0"/>
        <w:autoSpaceDN w:val="0"/>
        <w:spacing w:before="470" w:after="0" w:line="330" w:lineRule="exact"/>
        <w:rPr>
          <w:lang w:val="it-IT"/>
        </w:rPr>
      </w:pPr>
      <w:r w:rsidRPr="0098169C">
        <w:rPr>
          <w:rFonts w:ascii="Helvetica" w:eastAsia="Helvetica" w:hAnsi="Helvetica"/>
          <w:color w:val="000000"/>
          <w:sz w:val="24"/>
          <w:lang w:val="it-IT"/>
        </w:rPr>
        <w:t xml:space="preserve">Nome: </w:t>
      </w:r>
      <w:r>
        <w:rPr>
          <w:rFonts w:ascii="Helvetica" w:eastAsia="Helvetica" w:hAnsi="Helvetica"/>
          <w:color w:val="000000"/>
          <w:sz w:val="24"/>
          <w:lang w:val="it-IT"/>
        </w:rPr>
        <w:t>Valentino</w:t>
      </w:r>
    </w:p>
    <w:p w14:paraId="1D1564D8" w14:textId="1C37A99C" w:rsidR="0098169C" w:rsidRPr="0098169C" w:rsidRDefault="0098169C" w:rsidP="0098169C">
      <w:pPr>
        <w:autoSpaceDE w:val="0"/>
        <w:autoSpaceDN w:val="0"/>
        <w:spacing w:before="804" w:after="0" w:line="330" w:lineRule="exact"/>
        <w:rPr>
          <w:lang w:val="it-IT"/>
        </w:rPr>
      </w:pPr>
      <w:r w:rsidRPr="0098169C">
        <w:rPr>
          <w:rFonts w:ascii="Helvetica" w:eastAsia="Helvetica" w:hAnsi="Helvetica"/>
          <w:color w:val="000000"/>
          <w:sz w:val="24"/>
          <w:lang w:val="it-IT"/>
        </w:rPr>
        <w:t xml:space="preserve">Cognome: </w:t>
      </w:r>
      <w:r>
        <w:rPr>
          <w:rFonts w:ascii="Helvetica" w:eastAsia="Helvetica" w:hAnsi="Helvetica"/>
          <w:color w:val="000000"/>
          <w:sz w:val="24"/>
          <w:lang w:val="it-IT"/>
        </w:rPr>
        <w:t>Riva</w:t>
      </w:r>
    </w:p>
    <w:p w14:paraId="58CA8005" w14:textId="32B23B4D" w:rsidR="0098169C" w:rsidRPr="0098169C" w:rsidRDefault="0098169C" w:rsidP="0098169C">
      <w:pPr>
        <w:autoSpaceDE w:val="0"/>
        <w:autoSpaceDN w:val="0"/>
        <w:spacing w:before="804" w:after="0" w:line="330" w:lineRule="exact"/>
        <w:rPr>
          <w:lang w:val="it-IT"/>
        </w:rPr>
      </w:pPr>
      <w:r w:rsidRPr="0098169C">
        <w:rPr>
          <w:rFonts w:ascii="Helvetica" w:eastAsia="Helvetica" w:hAnsi="Helvetica"/>
          <w:color w:val="000000"/>
          <w:sz w:val="24"/>
          <w:lang w:val="it-IT"/>
        </w:rPr>
        <w:t>IBAN: IT12A34567</w:t>
      </w:r>
      <w:r>
        <w:rPr>
          <w:rFonts w:ascii="Helvetica" w:eastAsia="Helvetica" w:hAnsi="Helvetica"/>
          <w:color w:val="000000"/>
          <w:sz w:val="24"/>
          <w:lang w:val="it-IT"/>
        </w:rPr>
        <w:t>654</w:t>
      </w:r>
      <w:r w:rsidRPr="0098169C">
        <w:rPr>
          <w:rFonts w:ascii="Helvetica" w:eastAsia="Helvetica" w:hAnsi="Helvetica"/>
          <w:color w:val="000000"/>
          <w:sz w:val="24"/>
          <w:lang w:val="it-IT"/>
        </w:rPr>
        <w:t>12345678901234</w:t>
      </w:r>
    </w:p>
    <w:p w14:paraId="6B9E1994" w14:textId="5EB35685" w:rsidR="0098169C" w:rsidRPr="0098169C" w:rsidRDefault="0098169C" w:rsidP="0098169C">
      <w:pPr>
        <w:autoSpaceDE w:val="0"/>
        <w:autoSpaceDN w:val="0"/>
        <w:spacing w:before="804" w:after="0" w:line="330" w:lineRule="exact"/>
        <w:rPr>
          <w:lang w:val="it-IT"/>
        </w:rPr>
      </w:pPr>
      <w:r w:rsidRPr="0098169C">
        <w:rPr>
          <w:rFonts w:ascii="Helvetica" w:eastAsia="Helvetica" w:hAnsi="Helvetica"/>
          <w:color w:val="000000"/>
          <w:sz w:val="24"/>
          <w:lang w:val="it-IT"/>
        </w:rPr>
        <w:t xml:space="preserve">Data di nascita: </w:t>
      </w:r>
      <w:r>
        <w:rPr>
          <w:rFonts w:ascii="Helvetica" w:eastAsia="Helvetica" w:hAnsi="Helvetica"/>
          <w:color w:val="000000"/>
          <w:sz w:val="24"/>
          <w:lang w:val="it-IT"/>
        </w:rPr>
        <w:t>06/08/2005</w:t>
      </w:r>
    </w:p>
    <w:p w14:paraId="2B4833D6" w14:textId="14A43247" w:rsidR="0098169C" w:rsidRPr="0098169C" w:rsidRDefault="0098169C" w:rsidP="0098169C">
      <w:pPr>
        <w:autoSpaceDE w:val="0"/>
        <w:autoSpaceDN w:val="0"/>
        <w:spacing w:before="804" w:after="0" w:line="328" w:lineRule="exact"/>
        <w:rPr>
          <w:rFonts w:ascii="Helvetica" w:eastAsia="Helvetica" w:hAnsi="Helvetica"/>
          <w:color w:val="000000"/>
          <w:sz w:val="24"/>
          <w:lang w:val="it-IT"/>
        </w:rPr>
      </w:pPr>
      <w:r w:rsidRPr="0098169C">
        <w:rPr>
          <w:rFonts w:ascii="Helvetica" w:eastAsia="Helvetica" w:hAnsi="Helvetica"/>
          <w:color w:val="000000"/>
          <w:sz w:val="24"/>
          <w:lang w:val="it-IT"/>
        </w:rPr>
        <w:t xml:space="preserve">Numero di telefono: +39 </w:t>
      </w:r>
      <w:r>
        <w:rPr>
          <w:rFonts w:ascii="Helvetica" w:eastAsia="Helvetica" w:hAnsi="Helvetica"/>
          <w:color w:val="000000"/>
          <w:sz w:val="24"/>
          <w:lang w:val="it-IT"/>
        </w:rPr>
        <w:t>0987654321</w:t>
      </w:r>
    </w:p>
    <w:p w14:paraId="506EBB0F" w14:textId="77777777" w:rsidR="0098169C" w:rsidRPr="0098169C" w:rsidRDefault="0098169C">
      <w:pPr>
        <w:autoSpaceDE w:val="0"/>
        <w:autoSpaceDN w:val="0"/>
        <w:spacing w:before="804" w:after="0" w:line="328" w:lineRule="exact"/>
        <w:rPr>
          <w:rFonts w:ascii="Helvetica" w:eastAsia="Helvetica" w:hAnsi="Helvetica"/>
          <w:color w:val="000000"/>
          <w:sz w:val="24"/>
          <w:lang w:val="it-IT"/>
        </w:rPr>
      </w:pPr>
    </w:p>
    <w:p w14:paraId="6858BB93" w14:textId="77777777" w:rsidR="0098169C" w:rsidRPr="0098169C" w:rsidRDefault="0098169C">
      <w:pPr>
        <w:autoSpaceDE w:val="0"/>
        <w:autoSpaceDN w:val="0"/>
        <w:spacing w:before="804" w:after="0" w:line="328" w:lineRule="exact"/>
        <w:rPr>
          <w:rFonts w:ascii="Helvetica" w:eastAsia="Helvetica" w:hAnsi="Helvetica"/>
          <w:color w:val="000000"/>
          <w:sz w:val="24"/>
          <w:lang w:val="it-IT"/>
        </w:rPr>
      </w:pPr>
    </w:p>
    <w:p w14:paraId="1D51191D" w14:textId="77777777" w:rsidR="0098169C" w:rsidRPr="0098169C" w:rsidRDefault="0098169C">
      <w:pPr>
        <w:autoSpaceDE w:val="0"/>
        <w:autoSpaceDN w:val="0"/>
        <w:spacing w:before="804" w:after="0" w:line="328" w:lineRule="exact"/>
        <w:rPr>
          <w:lang w:val="it-IT"/>
        </w:rPr>
      </w:pPr>
    </w:p>
    <w:p w14:paraId="2E9E2C05" w14:textId="77777777" w:rsidR="00B0611C" w:rsidRDefault="00000000">
      <w:pPr>
        <w:autoSpaceDE w:val="0"/>
        <w:autoSpaceDN w:val="0"/>
        <w:spacing w:before="9202" w:after="0" w:line="216" w:lineRule="exact"/>
        <w:ind w:right="4198"/>
        <w:jc w:val="right"/>
      </w:pPr>
      <w:r>
        <w:rPr>
          <w:rFonts w:ascii="Helvetica" w:eastAsia="Helvetica" w:hAnsi="Helvetica"/>
          <w:i/>
          <w:color w:val="000000"/>
          <w:sz w:val="16"/>
        </w:rPr>
        <w:lastRenderedPageBreak/>
        <w:t>Pagina 1</w:t>
      </w:r>
    </w:p>
    <w:sectPr w:rsidR="00B0611C" w:rsidSect="00034616">
      <w:pgSz w:w="11906" w:h="16838"/>
      <w:pgMar w:top="332" w:right="1440" w:bottom="236" w:left="624" w:header="720" w:footer="720" w:gutter="0"/>
      <w:cols w:space="720" w:equalWidth="0">
        <w:col w:w="98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395397">
    <w:abstractNumId w:val="8"/>
  </w:num>
  <w:num w:numId="2" w16cid:durableId="806552489">
    <w:abstractNumId w:val="6"/>
  </w:num>
  <w:num w:numId="3" w16cid:durableId="63725615">
    <w:abstractNumId w:val="5"/>
  </w:num>
  <w:num w:numId="4" w16cid:durableId="723137798">
    <w:abstractNumId w:val="4"/>
  </w:num>
  <w:num w:numId="5" w16cid:durableId="1763911398">
    <w:abstractNumId w:val="7"/>
  </w:num>
  <w:num w:numId="6" w16cid:durableId="117915749">
    <w:abstractNumId w:val="3"/>
  </w:num>
  <w:num w:numId="7" w16cid:durableId="1610775219">
    <w:abstractNumId w:val="2"/>
  </w:num>
  <w:num w:numId="8" w16cid:durableId="1391072478">
    <w:abstractNumId w:val="1"/>
  </w:num>
  <w:num w:numId="9" w16cid:durableId="53662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169C"/>
    <w:rsid w:val="00AA1D8D"/>
    <w:rsid w:val="00B0611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1178DA"/>
  <w14:defaultImageDpi w14:val="300"/>
  <w15:docId w15:val="{98DEE36D-C097-4E70-9B5E-649E5B1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klaus daja</cp:lastModifiedBy>
  <cp:revision>2</cp:revision>
  <dcterms:created xsi:type="dcterms:W3CDTF">2013-12-23T23:15:00Z</dcterms:created>
  <dcterms:modified xsi:type="dcterms:W3CDTF">2023-06-20T08:01:00Z</dcterms:modified>
  <cp:category/>
</cp:coreProperties>
</file>